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69F5A" w14:textId="77777777" w:rsidR="00946316" w:rsidRDefault="00000000">
      <w:pPr>
        <w:pStyle w:val="1"/>
      </w:pPr>
      <w:r>
        <w:t>Sanjarbek - Professional Web Developer</w:t>
      </w:r>
    </w:p>
    <w:p w14:paraId="38CC1783" w14:textId="77777777" w:rsidR="00946316" w:rsidRDefault="00000000">
      <w:r>
        <w:t>Salom! Men Sanjarbek, tajribali va kreativ Web Developer sifatida sizga yuqori sifatli, zamonaviy va foydalanuvchilarga qulay veb-saytlar yaratishda yordam bera olaman. Men har bir loyihaga katta e’tibor bilan yondashaman va mijozlarimning ehtiyojlarini to‘liq qondirishga intilaman. Kod yozish nafaqat mening ishim, balki mening ehtirosimdir! Doimiy ravishda yangi texnologiyalarni o‘rganib, o‘z ustimda ishlashga harakat qilaman.</w:t>
      </w:r>
    </w:p>
    <w:p w14:paraId="08AED1F0" w14:textId="77777777" w:rsidR="00946316" w:rsidRDefault="00000000">
      <w:pPr>
        <w:pStyle w:val="21"/>
      </w:pPr>
      <w:r>
        <w:t>🖥️ Mening Texnik Ko‘nikmalarim:</w:t>
      </w:r>
    </w:p>
    <w:p w14:paraId="35B89365" w14:textId="77777777" w:rsidR="00946316" w:rsidRDefault="00000000">
      <w:r>
        <w:t>✅ Frontend texnologiyalari: HTML5, CSS3 (SCSS, Bootstrap, Tailwind), JavaScript (ES6+).</w:t>
      </w:r>
    </w:p>
    <w:p w14:paraId="04FB4DCE" w14:textId="77777777" w:rsidR="00946316" w:rsidRDefault="00000000">
      <w:r>
        <w:t>✅ JavaScript kutubxonalari va freymvorklari: jQuery, Swiper, Lightgallery.</w:t>
      </w:r>
    </w:p>
    <w:p w14:paraId="37E48F95" w14:textId="77777777" w:rsidR="00946316" w:rsidRDefault="00000000">
      <w:r>
        <w:t>✅ CMS va platformalar: WordPress – mavzular va plaginlar bilan ishlash, optimallashtirish.</w:t>
      </w:r>
    </w:p>
    <w:p w14:paraId="5665265D" w14:textId="77777777" w:rsidR="00946316" w:rsidRDefault="00000000">
      <w:r>
        <w:t>✅ UI/UX Dizayn: Figma, Adobe XD, Photoshop – dizayn maketlarini kodga aylantirish.</w:t>
      </w:r>
    </w:p>
    <w:p w14:paraId="017D9275" w14:textId="77777777" w:rsidR="00946316" w:rsidRDefault="00000000">
      <w:r>
        <w:t>✅ Responsive dizayn: Barcha qurilmalar uchun mos keluvchi adaptiv dizayn yaratish.</w:t>
      </w:r>
    </w:p>
    <w:p w14:paraId="49684FB8" w14:textId="77777777" w:rsidR="00946316" w:rsidRDefault="00000000">
      <w:r>
        <w:t>✅ SEO va optimallashtirish: Tezkor yuklanish, toza kod, qidiruv tizimlari uchun optimallashtirish.</w:t>
      </w:r>
    </w:p>
    <w:p w14:paraId="41C72F0B" w14:textId="77777777" w:rsidR="00946316" w:rsidRDefault="00000000">
      <w:pPr>
        <w:pStyle w:val="21"/>
      </w:pPr>
      <w:r>
        <w:t xml:space="preserve">🚀 Ish </w:t>
      </w:r>
      <w:proofErr w:type="spellStart"/>
      <w:r>
        <w:t>Uslubim</w:t>
      </w:r>
      <w:proofErr w:type="spellEnd"/>
      <w:r>
        <w:t xml:space="preserve"> </w:t>
      </w:r>
      <w:proofErr w:type="spellStart"/>
      <w:r>
        <w:t>va</w:t>
      </w:r>
      <w:proofErr w:type="spellEnd"/>
      <w:r>
        <w:t xml:space="preserve"> Yondashuvim:</w:t>
      </w:r>
    </w:p>
    <w:p w14:paraId="11649F34" w14:textId="77777777" w:rsidR="00946316" w:rsidRDefault="00000000">
      <w:r>
        <w:t>🔹 **</w:t>
      </w:r>
      <w:proofErr w:type="spellStart"/>
      <w:r>
        <w:t>Sifatli</w:t>
      </w:r>
      <w:proofErr w:type="spellEnd"/>
      <w:r>
        <w:t xml:space="preserve"> </w:t>
      </w:r>
      <w:proofErr w:type="spellStart"/>
      <w:r>
        <w:t>kod</w:t>
      </w:r>
      <w:proofErr w:type="spellEnd"/>
      <w:r>
        <w:t xml:space="preserve">** – Toza, optimallashtirilgan va </w:t>
      </w:r>
      <w:proofErr w:type="gramStart"/>
      <w:r>
        <w:t>o‘</w:t>
      </w:r>
      <w:proofErr w:type="gramEnd"/>
      <w:r>
        <w:t>qilishi oson kod yozish.</w:t>
      </w:r>
    </w:p>
    <w:p w14:paraId="5C3C3813" w14:textId="77777777" w:rsidR="00946316" w:rsidRDefault="00000000">
      <w:r>
        <w:t>🔹 **Mijoz bilan aloqa** – Har bir loyiha davomida mijoz bilan samarali muloqot qilish.</w:t>
      </w:r>
    </w:p>
    <w:p w14:paraId="0D4014DC" w14:textId="77777777" w:rsidR="00946316" w:rsidRDefault="00000000">
      <w:r>
        <w:t>🔹 **Deadline va javobgarlik** – Belgilangan muddatlarga qat’iy rioya qilish.</w:t>
      </w:r>
    </w:p>
    <w:p w14:paraId="6E6CFB3C" w14:textId="77777777" w:rsidR="00946316" w:rsidRDefault="00000000">
      <w:r>
        <w:t>🔹 **Innovatsion yechimlar** – Har bir loyiha uchun eng yaxshi texnologiyalarni qo‘llash.</w:t>
      </w:r>
    </w:p>
    <w:p w14:paraId="65EF194B" w14:textId="77777777" w:rsidR="00946316" w:rsidRDefault="00000000">
      <w:r>
        <w:t>🔹 **Doimiy o‘rganish** – Texnologiyalar doimo rivojlanib boradi, men ham o‘z ustimda ishlayman.</w:t>
      </w:r>
    </w:p>
    <w:p w14:paraId="20AA2CB0" w14:textId="77777777" w:rsidR="00946316" w:rsidRPr="00071971" w:rsidRDefault="00000000">
      <w:pPr>
        <w:pStyle w:val="21"/>
      </w:pPr>
      <w:r w:rsidRPr="00071971">
        <w:t xml:space="preserve">📂 Ish </w:t>
      </w:r>
      <w:proofErr w:type="spellStart"/>
      <w:r w:rsidRPr="00071971">
        <w:t>Tajribam</w:t>
      </w:r>
      <w:proofErr w:type="spellEnd"/>
      <w:r w:rsidRPr="00071971">
        <w:t xml:space="preserve"> </w:t>
      </w:r>
      <w:proofErr w:type="spellStart"/>
      <w:r w:rsidRPr="00071971">
        <w:t>va</w:t>
      </w:r>
      <w:proofErr w:type="spellEnd"/>
      <w:r w:rsidRPr="00071971">
        <w:t xml:space="preserve"> Muvaffaqiyatli Loyihalar:</w:t>
      </w:r>
    </w:p>
    <w:p w14:paraId="3B8118A1" w14:textId="77777777" w:rsidR="00946316" w:rsidRDefault="00000000">
      <w:r>
        <w:t xml:space="preserve">✅ **Portfolio </w:t>
      </w:r>
      <w:proofErr w:type="spellStart"/>
      <w:r>
        <w:t>saytlari</w:t>
      </w:r>
      <w:proofErr w:type="spellEnd"/>
      <w:r>
        <w:t>** – Freelancerlar va kichik bizneslar uchun shaxsiy portfolio saytlar.</w:t>
      </w:r>
    </w:p>
    <w:p w14:paraId="629AB745" w14:textId="77777777" w:rsidR="00946316" w:rsidRDefault="00000000">
      <w:r>
        <w:t>✅ **Kompaniya va korporativ veb-saytlar** – O‘ziga xos dizayn va kuchli funksionallikka ega saytlar.</w:t>
      </w:r>
    </w:p>
    <w:p w14:paraId="6475C9A6" w14:textId="77777777" w:rsidR="00946316" w:rsidRDefault="00000000">
      <w:r>
        <w:t>✅ **E-commerce do‘konlari** – WordPress (WooCommerce) va boshqa platformalar orqali do‘kon yaratish.</w:t>
      </w:r>
    </w:p>
    <w:p w14:paraId="15C5E19D" w14:textId="77777777" w:rsidR="00946316" w:rsidRDefault="00000000">
      <w:r>
        <w:t>✅ **Blog va media saytlari** – Axborot saytlarining tezkor yuklanishi va SEO ga mosligi.</w:t>
      </w:r>
    </w:p>
    <w:p w14:paraId="636D049F" w14:textId="77777777" w:rsidR="00946316" w:rsidRDefault="00000000">
      <w:r>
        <w:lastRenderedPageBreak/>
        <w:t>✅ **Boshqa loyihalar** – Har bir mijozning ehtiyojiga mos maxsus veb-yechimlar.</w:t>
      </w:r>
    </w:p>
    <w:p w14:paraId="685737A1" w14:textId="77777777" w:rsidR="00946316" w:rsidRDefault="00000000">
      <w:pPr>
        <w:pStyle w:val="21"/>
      </w:pPr>
      <w:r>
        <w:t xml:space="preserve">🌟 Nima </w:t>
      </w:r>
      <w:proofErr w:type="spellStart"/>
      <w:r>
        <w:t>Uchun</w:t>
      </w:r>
      <w:proofErr w:type="spellEnd"/>
      <w:r>
        <w:t xml:space="preserve"> Aynan Meni Tanlashingiz Kerak?</w:t>
      </w:r>
    </w:p>
    <w:p w14:paraId="74FDFC98" w14:textId="77777777" w:rsidR="00946316" w:rsidRDefault="00000000">
      <w:r>
        <w:t>🔹 **</w:t>
      </w:r>
      <w:proofErr w:type="spellStart"/>
      <w:r>
        <w:t>Kreativ</w:t>
      </w:r>
      <w:proofErr w:type="spellEnd"/>
      <w:r>
        <w:t xml:space="preserve"> </w:t>
      </w:r>
      <w:proofErr w:type="spellStart"/>
      <w:r>
        <w:t>yondashuv</w:t>
      </w:r>
      <w:proofErr w:type="spellEnd"/>
      <w:r>
        <w:t>** – Sizning brendingiz yoki shaxsiy uslubingizga mos sayt yarataman.</w:t>
      </w:r>
    </w:p>
    <w:p w14:paraId="4ED03CA4" w14:textId="77777777" w:rsidR="00946316" w:rsidRDefault="00000000">
      <w:r>
        <w:t>🔹 **Moslashuvchanlik** – Mijoz talablariga mos yechimlarni taklif qilaman.</w:t>
      </w:r>
    </w:p>
    <w:p w14:paraId="25B34F4C" w14:textId="77777777" w:rsidR="00946316" w:rsidRDefault="00000000">
      <w:r>
        <w:t>🔹 **Tezkor xizmat** – Loyiha muddatini qisqa vaqt ichida yuqori sifat bilan yakunlayman.</w:t>
      </w:r>
    </w:p>
    <w:p w14:paraId="6AF5E9C7" w14:textId="77777777" w:rsidR="00946316" w:rsidRDefault="00000000">
      <w:r>
        <w:t>🔹 **Qo‘llab-quvvatlash** – Loyiha tugagandan so‘ng ham maslahat va texnik yordam beraman.</w:t>
      </w:r>
    </w:p>
    <w:p w14:paraId="771668F5" w14:textId="77777777" w:rsidR="00946316" w:rsidRDefault="00000000">
      <w:r>
        <w:t>🔹 **Mijozlarim ishonchi** – Mening xizmatlarimdan foydalangan mijozlar doimiy ravishda qaytib kelishadi.</w:t>
      </w:r>
    </w:p>
    <w:p w14:paraId="31C56DF9" w14:textId="77777777" w:rsidR="00946316" w:rsidRDefault="00000000">
      <w:r>
        <w:br/>
        <w:t>Agar sizga sifatli veb-sayt yoki professional web xizmatlar kerak bo‘lsa, men bilan bog‘laning! Birgalikda ajoyib loyihalarni amalga oshiramiz. 😊</w:t>
      </w:r>
      <w:r>
        <w:br/>
      </w:r>
      <w:r>
        <w:br/>
        <w:t>📩 **Bog‘lanish:** [Emailingiz yoki bog‘lanish usuli]</w:t>
      </w:r>
      <w:r>
        <w:br/>
        <w:t>🌍 **Portfolio:** [Portfolio saytingiz havolasi]</w:t>
      </w:r>
    </w:p>
    <w:sectPr w:rsidR="009463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27274569">
    <w:abstractNumId w:val="8"/>
  </w:num>
  <w:num w:numId="2" w16cid:durableId="192622864">
    <w:abstractNumId w:val="6"/>
  </w:num>
  <w:num w:numId="3" w16cid:durableId="1859152539">
    <w:abstractNumId w:val="5"/>
  </w:num>
  <w:num w:numId="4" w16cid:durableId="281150309">
    <w:abstractNumId w:val="4"/>
  </w:num>
  <w:num w:numId="5" w16cid:durableId="1523938753">
    <w:abstractNumId w:val="7"/>
  </w:num>
  <w:num w:numId="6" w16cid:durableId="1127117404">
    <w:abstractNumId w:val="3"/>
  </w:num>
  <w:num w:numId="7" w16cid:durableId="13573">
    <w:abstractNumId w:val="2"/>
  </w:num>
  <w:num w:numId="8" w16cid:durableId="1139107757">
    <w:abstractNumId w:val="1"/>
  </w:num>
  <w:num w:numId="9" w16cid:durableId="167283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971"/>
    <w:rsid w:val="0015074B"/>
    <w:rsid w:val="0029639D"/>
    <w:rsid w:val="00326F90"/>
    <w:rsid w:val="00946316"/>
    <w:rsid w:val="00AA1D8D"/>
    <w:rsid w:val="00B47730"/>
    <w:rsid w:val="00CA497E"/>
    <w:rsid w:val="00CB0664"/>
    <w:rsid w:val="00D62A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F7AE3"/>
  <w14:defaultImageDpi w14:val="300"/>
  <w15:docId w15:val="{F9796922-224F-48E4-A2F0-DEF9CE12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2337</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Raimov Sanjarbek</cp:lastModifiedBy>
  <cp:revision>1</cp:revision>
  <dcterms:created xsi:type="dcterms:W3CDTF">2013-12-23T23:15:00Z</dcterms:created>
  <dcterms:modified xsi:type="dcterms:W3CDTF">2025-04-20T09:56:00Z</dcterms:modified>
  <cp:category/>
</cp:coreProperties>
</file>